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Tecidos Finos LTDA,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Tecidos Finos LTDA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Tecidos Finos LTDA.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Oliveira LTDA</w:t>
        <w:br/>
        <w:t xml:space="preserve">    E-mail: thiago@carnauba</w:t>
        <w:br/>
        <w:br/>
        <w:t xml:space="preserve">    Duarte,18/06/2024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