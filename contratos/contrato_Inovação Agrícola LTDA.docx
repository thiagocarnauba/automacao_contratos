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Inovação Agrícola LTDA,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Inovação Agrícola LTDA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Inovação Agrícola LTDA.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Oliveira LTDA</w:t>
        <w:br/>
        <w:t xml:space="preserve">    E-mail: thiago@carnauba</w:t>
        <w:br/>
        <w:br/>
        <w:t xml:space="preserve">    Martins,18/06/2024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